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Nivea SEO Strategy Document</w:t>
      </w:r>
    </w:p>
    <w:p>
      <w:pPr>
        <w:pStyle w:val="Heading1"/>
      </w:pPr>
      <w:r>
        <w:t>1. SEO Goals</w:t>
      </w:r>
    </w:p>
    <w:p>
      <w:pPr>
        <w:pStyle w:val="ListBullet"/>
      </w:pPr>
      <w:r>
        <w:t>• Increase organic traffic to Nivea's product and blog pages.</w:t>
      </w:r>
    </w:p>
    <w:p>
      <w:pPr>
        <w:pStyle w:val="ListBullet"/>
      </w:pPr>
      <w:r>
        <w:t>• Rank higher for skincare-related keywords.</w:t>
      </w:r>
    </w:p>
    <w:p>
      <w:pPr>
        <w:pStyle w:val="ListBullet"/>
      </w:pPr>
      <w:r>
        <w:t>• Boost visibility for seasonal and campaign-based products.</w:t>
      </w:r>
    </w:p>
    <w:p>
      <w:pPr>
        <w:pStyle w:val="ListBullet"/>
      </w:pPr>
      <w:r>
        <w:t>• Improve site health and mobile performance.</w:t>
      </w:r>
    </w:p>
    <w:p>
      <w:pPr>
        <w:pStyle w:val="Heading1"/>
      </w:pPr>
      <w:r>
        <w:t>2. Keyword Strategy</w:t>
      </w:r>
    </w:p>
    <w:p>
      <w:pPr>
        <w:pStyle w:val="Heading2"/>
      </w:pPr>
      <w:r>
        <w:t>a. Primary Keywords</w:t>
      </w:r>
    </w:p>
    <w:p>
      <w:pPr>
        <w:pStyle w:val="ListBullet"/>
      </w:pPr>
      <w:r>
        <w:t>• Nivea cream</w:t>
      </w:r>
    </w:p>
    <w:p>
      <w:pPr>
        <w:pStyle w:val="ListBullet"/>
      </w:pPr>
      <w:r>
        <w:t>• Nivea sunscreen</w:t>
      </w:r>
    </w:p>
    <w:p>
      <w:pPr>
        <w:pStyle w:val="ListBullet"/>
      </w:pPr>
      <w:r>
        <w:t>• Best moisturizer for dry skin</w:t>
      </w:r>
    </w:p>
    <w:p>
      <w:pPr>
        <w:pStyle w:val="ListBullet"/>
      </w:pPr>
      <w:r>
        <w:t>• Nivea lip balm</w:t>
      </w:r>
    </w:p>
    <w:p>
      <w:pPr>
        <w:pStyle w:val="ListBullet"/>
      </w:pPr>
      <w:r>
        <w:t>• Skincare for oily skin</w:t>
      </w:r>
    </w:p>
    <w:p>
      <w:pPr>
        <w:pStyle w:val="Heading2"/>
      </w:pPr>
      <w:r>
        <w:t>b. Long-tail Keywords</w:t>
      </w:r>
    </w:p>
    <w:p>
      <w:pPr>
        <w:pStyle w:val="ListBullet"/>
      </w:pPr>
      <w:r>
        <w:t>• Best Nivea sunscreen for oily skin in summer</w:t>
      </w:r>
    </w:p>
    <w:p>
      <w:pPr>
        <w:pStyle w:val="ListBullet"/>
      </w:pPr>
      <w:r>
        <w:t>• How to use Nivea cream daily</w:t>
      </w:r>
    </w:p>
    <w:p>
      <w:pPr>
        <w:pStyle w:val="ListBullet"/>
      </w:pPr>
      <w:r>
        <w:t>• Nivea vs other moisturizers comparison</w:t>
      </w:r>
    </w:p>
    <w:p>
      <w:pPr>
        <w:pStyle w:val="ListBullet"/>
      </w:pPr>
      <w:r>
        <w:t>• Nivea products for men</w:t>
      </w:r>
    </w:p>
    <w:p>
      <w:pPr>
        <w:pStyle w:val="ListBullet"/>
      </w:pPr>
      <w:r>
        <w:t>• Affordable skincare brands in India</w:t>
      </w:r>
    </w:p>
    <w:p>
      <w:pPr>
        <w:pStyle w:val="Heading2"/>
      </w:pPr>
      <w:r>
        <w:t>c. Branded Keywords</w:t>
      </w:r>
    </w:p>
    <w:p>
      <w:pPr>
        <w:pStyle w:val="ListBullet"/>
      </w:pPr>
      <w:r>
        <w:t>• Buy Nivea products online</w:t>
      </w:r>
    </w:p>
    <w:p>
      <w:pPr>
        <w:pStyle w:val="ListBullet"/>
      </w:pPr>
      <w:r>
        <w:t>• Nivea official website India</w:t>
      </w:r>
    </w:p>
    <w:p>
      <w:pPr>
        <w:pStyle w:val="ListBullet"/>
      </w:pPr>
      <w:r>
        <w:t>• Nivea deals and discounts</w:t>
      </w:r>
    </w:p>
    <w:p>
      <w:pPr>
        <w:pStyle w:val="Heading2"/>
      </w:pPr>
      <w:r>
        <w:t>d. Content Gap Keywords</w:t>
      </w:r>
    </w:p>
    <w:p>
      <w:pPr>
        <w:pStyle w:val="ListBullet"/>
      </w:pPr>
      <w:r>
        <w:t>• Why Nivea cream is ideal for winter skincare</w:t>
      </w:r>
    </w:p>
    <w:p>
      <w:pPr>
        <w:pStyle w:val="ListBullet"/>
      </w:pPr>
      <w:r>
        <w:t>• Top 5 Nivea products under ₹500</w:t>
      </w:r>
    </w:p>
    <w:p>
      <w:pPr>
        <w:pStyle w:val="ListBullet"/>
      </w:pPr>
      <w:r>
        <w:t>• Nivea vs XYZ brand: Which works better?</w:t>
      </w:r>
    </w:p>
    <w:p>
      <w:pPr>
        <w:pStyle w:val="Heading1"/>
      </w:pPr>
      <w:r>
        <w:t>3. Content Strategy</w:t>
      </w:r>
    </w:p>
    <w:p>
      <w:pPr>
        <w:pStyle w:val="ListBullet"/>
      </w:pPr>
      <w:r>
        <w:t>• Create SEO-optimized blogs around skincare tips, product usage, and seasonal skincare.</w:t>
      </w:r>
    </w:p>
    <w:p>
      <w:pPr>
        <w:pStyle w:val="ListBullet"/>
      </w:pPr>
      <w:r>
        <w:t>• Product pages must have unique meta descriptions, title tags, and detailed descriptions.</w:t>
      </w:r>
    </w:p>
    <w:p>
      <w:pPr>
        <w:pStyle w:val="ListBullet"/>
      </w:pPr>
      <w:r>
        <w:t>• Use FAQs at the bottom of pages with schema markup.</w:t>
      </w:r>
    </w:p>
    <w:p>
      <w:pPr>
        <w:pStyle w:val="ListBullet"/>
      </w:pPr>
      <w:r>
        <w:t>• Update old blog posts with fresh content and internal links.</w:t>
      </w:r>
    </w:p>
    <w:p>
      <w:pPr>
        <w:pStyle w:val="Heading1"/>
      </w:pPr>
      <w:r>
        <w:t>4. Backlink Building Strategy</w:t>
      </w:r>
    </w:p>
    <w:p>
      <w:pPr>
        <w:pStyle w:val="ListBullet"/>
      </w:pPr>
      <w:r>
        <w:t>• Reach out to beauty bloggers and influencers for product reviews (with backlinks).</w:t>
      </w:r>
    </w:p>
    <w:p>
      <w:pPr>
        <w:pStyle w:val="ListBullet"/>
      </w:pPr>
      <w:r>
        <w:t>• Guest post on health and wellness blogs with do-follow backlinks.</w:t>
      </w:r>
    </w:p>
    <w:p>
      <w:pPr>
        <w:pStyle w:val="ListBullet"/>
      </w:pPr>
      <w:r>
        <w:t>• List Nivea on high-authority skincare product directories.</w:t>
      </w:r>
    </w:p>
    <w:p>
      <w:pPr>
        <w:pStyle w:val="ListBullet"/>
      </w:pPr>
      <w:r>
        <w:t>• Collaborate with skincare forums and publish user testimonials with backlinks.</w:t>
      </w:r>
    </w:p>
    <w:p>
      <w:pPr>
        <w:pStyle w:val="ListBullet"/>
      </w:pPr>
      <w:r>
        <w:t>• Share infographics or skincare tips that encourage backlinks.</w:t>
      </w:r>
    </w:p>
    <w:p>
      <w:pPr>
        <w:pStyle w:val="Heading1"/>
      </w:pPr>
      <w:r>
        <w:t>5. Technical SEO</w:t>
      </w:r>
    </w:p>
    <w:p>
      <w:pPr>
        <w:pStyle w:val="Heading2"/>
      </w:pPr>
      <w:r>
        <w:t>a. Website Performance</w:t>
      </w:r>
    </w:p>
    <w:p>
      <w:pPr>
        <w:pStyle w:val="ListBullet"/>
      </w:pPr>
      <w:r>
        <w:t>• Optimize images using next-gen formats (e.g., WebP).</w:t>
      </w:r>
    </w:p>
    <w:p>
      <w:pPr>
        <w:pStyle w:val="ListBullet"/>
      </w:pPr>
      <w:r>
        <w:t>• Minify CSS, JavaScript, and HTML.</w:t>
      </w:r>
    </w:p>
    <w:p>
      <w:pPr>
        <w:pStyle w:val="ListBullet"/>
      </w:pPr>
      <w:r>
        <w:t>• Enable lazy loading for images.</w:t>
      </w:r>
    </w:p>
    <w:p>
      <w:pPr>
        <w:pStyle w:val="Heading2"/>
      </w:pPr>
      <w:r>
        <w:t>b. Mobile Optimization</w:t>
      </w:r>
    </w:p>
    <w:p>
      <w:pPr>
        <w:pStyle w:val="ListBullet"/>
      </w:pPr>
      <w:r>
        <w:t>• Use a responsive design.</w:t>
      </w:r>
    </w:p>
    <w:p>
      <w:pPr>
        <w:pStyle w:val="ListBullet"/>
      </w:pPr>
      <w:r>
        <w:t>• Ensure fast mobile loading (target under 2 seconds).</w:t>
      </w:r>
    </w:p>
    <w:p>
      <w:pPr>
        <w:pStyle w:val="Heading2"/>
      </w:pPr>
      <w:r>
        <w:t>c. Crawlability &amp; Indexing</w:t>
      </w:r>
    </w:p>
    <w:p>
      <w:pPr>
        <w:pStyle w:val="ListBullet"/>
      </w:pPr>
      <w:r>
        <w:t>• Submit updated XML sitemap to Google Search Console.</w:t>
      </w:r>
    </w:p>
    <w:p>
      <w:pPr>
        <w:pStyle w:val="ListBullet"/>
      </w:pPr>
      <w:r>
        <w:t>• Use robots.txt to block unwanted pages.</w:t>
      </w:r>
    </w:p>
    <w:p>
      <w:pPr>
        <w:pStyle w:val="ListBullet"/>
      </w:pPr>
      <w:r>
        <w:t>• Fix any broken links (404 errors).</w:t>
      </w:r>
    </w:p>
    <w:p>
      <w:pPr>
        <w:pStyle w:val="Heading2"/>
      </w:pPr>
      <w:r>
        <w:t>d. Structured Data</w:t>
      </w:r>
    </w:p>
    <w:p>
      <w:pPr>
        <w:pStyle w:val="ListBullet"/>
      </w:pPr>
      <w:r>
        <w:t>• Add product schema on all product pages.</w:t>
      </w:r>
    </w:p>
    <w:p>
      <w:pPr>
        <w:pStyle w:val="ListBullet"/>
      </w:pPr>
      <w:r>
        <w:t>• Add FAQ schema on relevant blog and product pages.</w:t>
      </w:r>
    </w:p>
    <w:p>
      <w:pPr>
        <w:pStyle w:val="ListBullet"/>
      </w:pPr>
      <w:r>
        <w:t>• Add review and rating schema for better SERP visibility.</w:t>
      </w:r>
    </w:p>
    <w:p>
      <w:pPr>
        <w:pStyle w:val="Heading1"/>
      </w:pPr>
      <w:r>
        <w:t>6. Local SEO (Optional)</w:t>
      </w:r>
    </w:p>
    <w:p>
      <w:pPr>
        <w:pStyle w:val="ListBullet"/>
      </w:pPr>
      <w:r>
        <w:t>• Create or update Google My Business listings for Nivea counters/stores.</w:t>
      </w:r>
    </w:p>
    <w:p>
      <w:pPr>
        <w:pStyle w:val="ListBullet"/>
      </w:pPr>
      <w:r>
        <w:t>• Include location-specific landing pages (if applicable).</w:t>
      </w:r>
    </w:p>
    <w:p>
      <w:pPr>
        <w:pStyle w:val="Heading1"/>
      </w:pPr>
      <w:r>
        <w:t>SEO Checklist for Implementation</w:t>
      </w:r>
    </w:p>
    <w:p>
      <w:pPr>
        <w:pStyle w:val="Heading2"/>
      </w:pPr>
      <w:r>
        <w:t>✅ Keyword &amp; Content</w:t>
      </w:r>
    </w:p>
    <w:p>
      <w:r>
        <w:t>☐ Identify and map primary + long-tail keywords.</w:t>
      </w:r>
    </w:p>
    <w:p>
      <w:r>
        <w:t>☐ Update product and blog page titles/meta tags.</w:t>
      </w:r>
    </w:p>
    <w:p>
      <w:r>
        <w:t>☐ Optimize H1–H3 headings with keywords.</w:t>
      </w:r>
    </w:p>
    <w:p>
      <w:r>
        <w:t>☐ Add internal links to related Nivea content.</w:t>
      </w:r>
    </w:p>
    <w:p>
      <w:pPr>
        <w:pStyle w:val="Heading2"/>
      </w:pPr>
      <w:r>
        <w:t>✅ Backlinking</w:t>
      </w:r>
    </w:p>
    <w:p>
      <w:r>
        <w:t>☐ Create a list of 30+ beauty/lifestyle websites for outreach.</w:t>
      </w:r>
    </w:p>
    <w:p>
      <w:r>
        <w:t>☐ Draft outreach emails.</w:t>
      </w:r>
    </w:p>
    <w:p>
      <w:r>
        <w:t>☐ Submit guest posts or product samples.</w:t>
      </w:r>
    </w:p>
    <w:p>
      <w:pPr>
        <w:pStyle w:val="Heading2"/>
      </w:pPr>
      <w:r>
        <w:t>✅ Technical SEO</w:t>
      </w:r>
    </w:p>
    <w:p>
      <w:r>
        <w:t>☐ Generate and submit updated sitemap.</w:t>
      </w:r>
    </w:p>
    <w:p>
      <w:r>
        <w:t>☐ Fix all broken internal/external links.</w:t>
      </w:r>
    </w:p>
    <w:p>
      <w:r>
        <w:t>☐ Improve Core Web Vitals (PageSpeed score).</w:t>
      </w:r>
    </w:p>
    <w:p>
      <w:r>
        <w:t>☐ Add schema markup using tools like Rank Math or Google’s Markup Helper.</w:t>
      </w:r>
    </w:p>
    <w:p>
      <w:pPr>
        <w:pStyle w:val="Heading2"/>
      </w:pPr>
      <w:r>
        <w:t>✅ Monitoring &amp; Tools</w:t>
      </w:r>
    </w:p>
    <w:p>
      <w:r>
        <w:t>☐ Set up Google Analytics and Google Search Console.</w:t>
      </w:r>
    </w:p>
    <w:p>
      <w:r>
        <w:t>☐ Use tools like Ubersuggest or Ahrefs to monitor keyword rankings.</w:t>
      </w:r>
    </w:p>
    <w:p>
      <w:r>
        <w:t>☐ Track bounce rate, CTR, and traffic source.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